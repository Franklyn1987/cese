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604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imentubia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04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